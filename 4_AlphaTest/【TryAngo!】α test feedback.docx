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【Try,Ango!】α test feedback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    同学您好，感谢您试玩了我们的游戏，麻烦您抽空回答一下下面几个简单的问题，这会对我们后续的开发带来巨大的帮助，感恩！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1. 游戏的整体体验如何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○好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○一般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○有待提升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游戏难度是否合适？关卡设计是否合适？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○设计的太好啦！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○一般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○有待提升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游戏的UI设计和用户界面易用性是否满意？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○很赞！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○还不够完美噢~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○亟需大改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游戏的音效和音乐是否符合预期？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○很赞！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○有待提升！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○得改！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5. 游戏的交互是否简单？是否需要更多的教程呀！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○简单，我都能搞明白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○理解有点难，还需要多的教程qwq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能说说哪一点让你觉得很难理解呢？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依赖于第5题第2个选项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游戏的关卡是否有趣？关卡设计是否能让人“wow“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○太好玩了啊啊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○感觉一般般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○完全吸引不了我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8. 游戏的存档系统是否方便（在level1中使用）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○好用的！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○呃呃呃就那样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○烂！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为【Try,Ango!】提出一些建设性的意见吧！ [填空题]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